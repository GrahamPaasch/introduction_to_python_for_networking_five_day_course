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Integrated Python for Network Engineers – Final Curriculum</w:t>
      </w:r>
    </w:p>
    <w:p>
      <w:pPr>
        <w:pStyle w:val="Heading2"/>
      </w:pPr>
      <w:r>
        <w:t>Course Overview</w:t>
      </w:r>
    </w:p>
    <w:p>
      <w:r>
        <w:t>This program integrates Cisco’s Programming for Network Engineers (PRNE), NetAcad Python Essentials 1 &amp; 2 (PCEP and PCAP readiness), and a hands-on Python mini-curriculum emphasizing best practices, network automation, and applied labs. It is designed as a 5-day intensive program with structured lectures, guided demos, and labs that progressively build toward a capstone automation project.</w:t>
      </w:r>
    </w:p>
    <w:p>
      <w:pPr>
        <w:pStyle w:val="Heading2"/>
      </w:pPr>
      <w:r>
        <w:t>Duration</w:t>
      </w:r>
    </w:p>
    <w:p>
      <w:r>
        <w:t>5 consecutive days, 8 hours per day (40 hours total).</w:t>
      </w:r>
    </w:p>
    <w:p>
      <w:pPr>
        <w:pStyle w:val="Heading2"/>
      </w:pPr>
      <w:r>
        <w:t>Objectives</w:t>
      </w:r>
    </w:p>
    <w:p>
      <w:r>
        <w:t>By the end of the program, participants will be able to:</w:t>
      </w:r>
    </w:p>
    <w:p>
      <w:pPr>
        <w:pStyle w:val="ListBullet"/>
      </w:pPr>
      <w:r>
        <w:t>- Understand Python fundamentals: variables, types, loops, functions, modules, classes, and error handling.</w:t>
      </w:r>
    </w:p>
    <w:p>
      <w:pPr>
        <w:pStyle w:val="ListBullet"/>
      </w:pPr>
      <w:r>
        <w:t>- Apply Python to parse network data (text, CSV, JSON, XML) and interface with APIs (RESTCONF, Junos REST).</w:t>
      </w:r>
    </w:p>
    <w:p>
      <w:pPr>
        <w:pStyle w:val="ListBullet"/>
      </w:pPr>
      <w:r>
        <w:t>- Use libraries such as Netmiko, NAPALM, and HTTPX to interact with Cisco and Juniper devices safely.</w:t>
      </w:r>
    </w:p>
    <w:p>
      <w:pPr>
        <w:pStyle w:val="ListBullet"/>
      </w:pPr>
      <w:r>
        <w:t>- Build reusable, idempotent scripts that support dry-run and validation modes.</w:t>
      </w:r>
    </w:p>
    <w:p>
      <w:pPr>
        <w:pStyle w:val="ListBullet"/>
      </w:pPr>
      <w:r>
        <w:t>- Develop debugging, testing, and validation workflows for reliable automation.</w:t>
      </w:r>
    </w:p>
    <w:p>
      <w:pPr>
        <w:pStyle w:val="ListBullet"/>
      </w:pPr>
      <w:r>
        <w:t>- Plan and deliver a capstone multi-vendor automation project.</w:t>
      </w:r>
    </w:p>
    <w:p>
      <w:pPr>
        <w:pStyle w:val="Heading2"/>
      </w:pPr>
      <w:r>
        <w:t>Expected Outcomes</w:t>
      </w:r>
    </w:p>
    <w:p>
      <w:pPr>
        <w:pStyle w:val="ListBullet"/>
      </w:pPr>
      <w:r>
        <w:t>- Proficiency in Python syntax, data types, control flow, functions, and OOP.</w:t>
      </w:r>
    </w:p>
    <w:p>
      <w:pPr>
        <w:pStyle w:val="ListBullet"/>
      </w:pPr>
      <w:r>
        <w:t>- Ability to safely connect to and configure network devices using Python libraries.</w:t>
      </w:r>
    </w:p>
    <w:p>
      <w:pPr>
        <w:pStyle w:val="ListBullet"/>
      </w:pPr>
      <w:r>
        <w:t>- Practical skills in file handling, regex, JSON/XML/CSV data processing.</w:t>
      </w:r>
    </w:p>
    <w:p>
      <w:pPr>
        <w:pStyle w:val="ListBullet"/>
      </w:pPr>
      <w:r>
        <w:t>- Confidence in using modules, packages, and environments to structure code.</w:t>
      </w:r>
    </w:p>
    <w:p>
      <w:pPr>
        <w:pStyle w:val="ListBullet"/>
      </w:pPr>
      <w:r>
        <w:t>- Experience with concurrency, retries, and error handling in network automation.</w:t>
      </w:r>
    </w:p>
    <w:p>
      <w:pPr>
        <w:pStyle w:val="ListBullet"/>
      </w:pPr>
      <w:r>
        <w:t>- Completion of a working capstone automation project with validation artifacts.</w:t>
      </w:r>
    </w:p>
    <w:p>
      <w:pPr>
        <w:pStyle w:val="Heading2"/>
      </w:pPr>
      <w:r>
        <w:t>Course Outline (5-Day Schedule)</w:t>
      </w:r>
    </w:p>
    <w:p>
      <w:pPr>
        <w:pStyle w:val="Heading3"/>
      </w:pPr>
      <w:r>
        <w:t>Day 1 — Python Foundations &amp; Device Access</w:t>
      </w:r>
    </w:p>
    <w:p>
      <w:pPr>
        <w:pStyle w:val="ListBullet"/>
      </w:pPr>
      <w:r>
        <w:t>- Orientation, goals, and environment setup</w:t>
      </w:r>
    </w:p>
    <w:p>
      <w:pPr>
        <w:pStyle w:val="ListBullet"/>
      </w:pPr>
      <w:r>
        <w:t>- Python basics: variables, types, flow control</w:t>
      </w:r>
    </w:p>
    <w:p>
      <w:pPr>
        <w:pStyle w:val="ListBullet"/>
      </w:pPr>
      <w:r>
        <w:t>- Functions, error handling, logging</w:t>
      </w:r>
    </w:p>
    <w:p>
      <w:pPr>
        <w:pStyle w:val="ListBullet"/>
      </w:pPr>
      <w:r>
        <w:t>- Lab: inventory parsing, first scripts, Netmiko basics</w:t>
      </w:r>
    </w:p>
    <w:p>
      <w:pPr>
        <w:pStyle w:val="Heading3"/>
      </w:pPr>
      <w:r>
        <w:t>Day 2 — Data Structures, Persistence, and NAPALM</w:t>
      </w:r>
    </w:p>
    <w:p>
      <w:pPr>
        <w:pStyle w:val="ListBullet"/>
      </w:pPr>
      <w:r>
        <w:t>- Lists, dicts, sets, tuples; iteration patterns</w:t>
      </w:r>
    </w:p>
    <w:p>
      <w:pPr>
        <w:pStyle w:val="ListBullet"/>
      </w:pPr>
      <w:r>
        <w:t>- YAML/CSV → JSON/SQLite persistence</w:t>
      </w:r>
    </w:p>
    <w:p>
      <w:pPr>
        <w:pStyle w:val="ListBullet"/>
      </w:pPr>
      <w:r>
        <w:t>- Lab: NAPALM getters for interfaces, routes, facts</w:t>
      </w:r>
    </w:p>
    <w:p>
      <w:pPr>
        <w:pStyle w:val="ListBullet"/>
      </w:pPr>
      <w:r>
        <w:t>- Validation scripts and structured outputs</w:t>
      </w:r>
    </w:p>
    <w:p>
      <w:pPr>
        <w:pStyle w:val="Heading3"/>
      </w:pPr>
      <w:r>
        <w:t>Day 3 — REST APIs and Parallelism</w:t>
      </w:r>
    </w:p>
    <w:p>
      <w:pPr>
        <w:pStyle w:val="ListBullet"/>
      </w:pPr>
      <w:r>
        <w:t>- HTTP basics, JSON handling, retries, pagination</w:t>
      </w:r>
    </w:p>
    <w:p>
      <w:pPr>
        <w:pStyle w:val="ListBullet"/>
      </w:pPr>
      <w:r>
        <w:t>- Cisco RESTCONF, Junos REST API (with mocks/offline)</w:t>
      </w:r>
    </w:p>
    <w:p>
      <w:pPr>
        <w:pStyle w:val="ListBullet"/>
      </w:pPr>
      <w:r>
        <w:t>- Lab: REST queries with validation and dry-run</w:t>
      </w:r>
    </w:p>
    <w:p>
      <w:pPr>
        <w:pStyle w:val="ListBullet"/>
      </w:pPr>
      <w:r>
        <w:t>- Concurrency with ThreadPoolExecutor (timeouts, retries)</w:t>
      </w:r>
    </w:p>
    <w:p>
      <w:pPr>
        <w:pStyle w:val="Heading3"/>
      </w:pPr>
      <w:r>
        <w:t>Day 4 — Idempotent Configuration &amp; Ansible Intro</w:t>
      </w:r>
    </w:p>
    <w:p>
      <w:pPr>
        <w:pStyle w:val="ListBullet"/>
      </w:pPr>
      <w:r>
        <w:t>- Idempotence patterns: dry-run, diffs, validation</w:t>
      </w:r>
    </w:p>
    <w:p>
      <w:pPr>
        <w:pStyle w:val="ListBullet"/>
      </w:pPr>
      <w:r>
        <w:t>- Lab: VLAN + interface config across Cisco &amp; Junos</w:t>
      </w:r>
    </w:p>
    <w:p>
      <w:pPr>
        <w:pStyle w:val="ListBullet"/>
      </w:pPr>
      <w:r>
        <w:t>- Optional: Ansible playbooks in check mode</w:t>
      </w:r>
    </w:p>
    <w:p>
      <w:pPr>
        <w:pStyle w:val="ListBullet"/>
      </w:pPr>
      <w:r>
        <w:t>- Code review and capstone scaffolding</w:t>
      </w:r>
    </w:p>
    <w:p>
      <w:pPr>
        <w:pStyle w:val="Heading3"/>
      </w:pPr>
      <w:r>
        <w:t>Day 5 — Capstone Project &amp; Wrap-Up</w:t>
      </w:r>
    </w:p>
    <w:p>
      <w:pPr>
        <w:pStyle w:val="ListBullet"/>
      </w:pPr>
      <w:r>
        <w:t>- Integration: inventory → API query → idempotent config</w:t>
      </w:r>
    </w:p>
    <w:p>
      <w:pPr>
        <w:pStyle w:val="ListBullet"/>
      </w:pPr>
      <w:r>
        <w:t>- Lab: build and demo capstone automation project</w:t>
      </w:r>
    </w:p>
    <w:p>
      <w:pPr>
        <w:pStyle w:val="ListBullet"/>
      </w:pPr>
      <w:r>
        <w:t>- Post-assessment and knowledge quiz</w:t>
      </w:r>
    </w:p>
    <w:p>
      <w:pPr>
        <w:pStyle w:val="ListBullet"/>
      </w:pPr>
      <w:r>
        <w:t>- Next steps and resources</w:t>
      </w:r>
    </w:p>
    <w:p>
      <w:pPr>
        <w:pStyle w:val="Heading2"/>
      </w:pPr>
      <w:r>
        <w:t>Software and Tools</w:t>
      </w:r>
    </w:p>
    <w:p>
      <w:pPr>
        <w:pStyle w:val="ListBullet"/>
      </w:pPr>
      <w:r>
        <w:t>- Python 3.11+ (venv, pip, Black formatter)</w:t>
      </w:r>
    </w:p>
    <w:p>
      <w:pPr>
        <w:pStyle w:val="ListBullet"/>
      </w:pPr>
      <w:r>
        <w:t>- Libraries: Netmiko, NAPALM, Nornir, HTTPX, Requests, TextFSM, Jinja2</w:t>
      </w:r>
    </w:p>
    <w:p>
      <w:pPr>
        <w:pStyle w:val="ListBullet"/>
      </w:pPr>
      <w:r>
        <w:t>- Cisco DevNet Sandbox, Juniper vLabs (with offline fixture fallback)</w:t>
      </w:r>
    </w:p>
    <w:p>
      <w:pPr>
        <w:pStyle w:val="ListBullet"/>
      </w:pPr>
      <w:r>
        <w:t>- Version control: GitHub/GitLab/Bitbucket/Azure DevOps</w:t>
      </w:r>
    </w:p>
    <w:p>
      <w:pPr>
        <w:pStyle w:val="ListBullet"/>
      </w:pPr>
      <w:r>
        <w:t>- IDE: VS Code with WSL or Bash integration</w:t>
      </w:r>
    </w:p>
    <w:p>
      <w:pPr>
        <w:pStyle w:val="Heading2"/>
      </w:pPr>
      <w:r>
        <w:t>Target Audience</w:t>
      </w:r>
    </w:p>
    <w:p>
      <w:pPr>
        <w:pStyle w:val="ListBullet"/>
      </w:pPr>
      <w:r>
        <w:t>- Network Engineers and Administrators with little or no Python experience</w:t>
      </w:r>
    </w:p>
    <w:p>
      <w:pPr>
        <w:pStyle w:val="ListBullet"/>
      </w:pPr>
      <w:r>
        <w:t>- Systems Engineers moving into automation</w:t>
      </w:r>
    </w:p>
    <w:p>
      <w:pPr>
        <w:pStyle w:val="ListBullet"/>
      </w:pPr>
      <w:r>
        <w:t>- Network Managers seeking foundational programming skills</w:t>
      </w:r>
    </w:p>
    <w:p>
      <w:pPr>
        <w:pStyle w:val="ListBullet"/>
      </w:pPr>
      <w:r>
        <w:t>- Learners preparing for Cisco DevNet Associate, PCEP, or PCAP exams</w:t>
      </w:r>
    </w:p>
    <w:p>
      <w:pPr>
        <w:pStyle w:val="Heading2"/>
      </w:pPr>
      <w:r>
        <w:t>Labs and Assessments</w:t>
      </w:r>
    </w:p>
    <w:p>
      <w:pPr>
        <w:pStyle w:val="ListBullet"/>
      </w:pPr>
      <w:r>
        <w:t>- Hands-on labs each day (device access, data parsing, REST, idempotence)</w:t>
      </w:r>
    </w:p>
    <w:p>
      <w:pPr>
        <w:pStyle w:val="ListBullet"/>
      </w:pPr>
      <w:r>
        <w:t>- Daily checkpoints, quizzes, and code reviews</w:t>
      </w:r>
    </w:p>
    <w:p>
      <w:pPr>
        <w:pStyle w:val="ListBullet"/>
      </w:pPr>
      <w:r>
        <w:t>- Validation scripts and structured output checks</w:t>
      </w:r>
    </w:p>
    <w:p>
      <w:pPr>
        <w:pStyle w:val="ListBullet"/>
      </w:pPr>
      <w:r>
        <w:t>- Capstone project: multi-vendor automation demo</w:t>
      </w:r>
    </w:p>
    <w:p>
      <w:pPr>
        <w:pStyle w:val="ListBullet"/>
      </w:pPr>
      <w:r>
        <w:t>- Optional exam prep for PCEP/PCAP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